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VISION PLUS APP – Projektnu Struktura i Datoteke</w:t>
      </w:r>
    </w:p>
    <w:p>
      <w:pPr>
        <w:pStyle w:val="Heading2"/>
      </w:pPr>
      <w:r>
        <w:t>README.md</w:t>
      </w:r>
    </w:p>
    <w:p>
      <w:r>
        <w:t># vision-plus-app</w:t>
        <w:br/>
        <w:br/>
        <w:t>Ova aplikacija omogućuje korisnicima da kreiraju kvizove, igre i SaaS alate pomoću AI-ja.</w:t>
      </w:r>
    </w:p>
    <w:p>
      <w:pPr>
        <w:pStyle w:val="Heading2"/>
      </w:pPr>
      <w:r>
        <w:t>vite.config.ts</w:t>
      </w:r>
    </w:p>
    <w:p>
      <w:r>
        <w:br/>
        <w:t>import { defineConfig } from "vite";</w:t>
        <w:br/>
        <w:t>import react from "@vitejs/plugin-react-swc";</w:t>
        <w:br/>
        <w:t>import path from "path";</w:t>
        <w:br/>
        <w:br/>
        <w:t>export default defineConfig(({ mode }) =&gt; ({</w:t>
        <w:br/>
        <w:t xml:space="preserve">  base: "/", </w:t>
        <w:br/>
        <w:t xml:space="preserve">  server: {</w:t>
        <w:br/>
        <w:t xml:space="preserve">    host: "::",</w:t>
        <w:br/>
        <w:t xml:space="preserve">    port: 8080,</w:t>
        <w:br/>
        <w:t xml:space="preserve">  },</w:t>
        <w:br/>
        <w:t xml:space="preserve">  build: {</w:t>
        <w:br/>
        <w:t xml:space="preserve">    outDir: "dist",</w:t>
        <w:br/>
        <w:t xml:space="preserve">    emptyOutDir: true,</w:t>
        <w:br/>
        <w:t xml:space="preserve">  },</w:t>
        <w:br/>
        <w:t xml:space="preserve">  plugins: [</w:t>
        <w:br/>
        <w:t xml:space="preserve">    react()</w:t>
        <w:br/>
        <w:t xml:space="preserve">  ].filter(Boolean),</w:t>
        <w:br/>
        <w:t xml:space="preserve">  resolve: {</w:t>
        <w:br/>
        <w:t xml:space="preserve">    alias: {</w:t>
        <w:br/>
        <w:t xml:space="preserve">      "@": path.resolve(__dirname, "./src"),</w:t>
        <w:br/>
        <w:t xml:space="preserve">    },</w:t>
        <w:br/>
        <w:t xml:space="preserve">  },</w:t>
        <w:br/>
        <w:t>}));</w:t>
        <w:br/>
      </w:r>
    </w:p>
    <w:p>
      <w:pPr>
        <w:pStyle w:val="Heading2"/>
      </w:pPr>
      <w:r>
        <w:t>index.html</w:t>
      </w:r>
    </w:p>
    <w:p>
      <w:r>
        <w:br/>
        <w:t>&lt;!doctype html&gt;</w:t>
        <w:br/>
        <w:t>&lt;html lang="hr"&gt;</w:t>
        <w:br/>
        <w:t xml:space="preserve">  &lt;head&gt;</w:t>
        <w:br/>
        <w:t xml:space="preserve">    &lt;meta charset="UTF-8" /&gt;</w:t>
        <w:br/>
        <w:t xml:space="preserve">    &lt;link rel="icon" type="image/svg+xml" href="/placeholder.svg" /&gt;</w:t>
        <w:br/>
        <w:t xml:space="preserve">    &lt;meta name="viewport" content="width=device-width, initial-scale=1.0" /&gt;</w:t>
        <w:br/>
        <w:t xml:space="preserve">    &lt;title&gt;VISION PLUS APP&lt;/title&gt;</w:t>
        <w:br/>
        <w:t xml:space="preserve">  &lt;/head&gt;</w:t>
        <w:br/>
        <w:t xml:space="preserve">  &lt;body&gt;</w:t>
        <w:br/>
        <w:t xml:space="preserve">    &lt;div id="root"&gt;&lt;/div&gt;</w:t>
        <w:br/>
        <w:t xml:space="preserve">    &lt;script type="module" src="/src/main.tsx"&gt;&lt;/script&gt;</w:t>
        <w:br/>
        <w:t xml:space="preserve">  &lt;/body&gt;</w:t>
        <w:br/>
        <w:t>&lt;/html&gt;</w:t>
        <w:br/>
      </w:r>
    </w:p>
    <w:p>
      <w:pPr>
        <w:pStyle w:val="Heading2"/>
      </w:pPr>
      <w:r>
        <w:t>package.json</w:t>
      </w:r>
    </w:p>
    <w:p>
      <w:r>
        <w:br/>
        <w:t>{</w:t>
        <w:br/>
        <w:t xml:space="preserve">  "name": "vision-plus-app",</w:t>
        <w:br/>
        <w:t xml:space="preserve">  "version": "1.0.0",</w:t>
        <w:br/>
        <w:t xml:space="preserve">  "scripts": {</w:t>
        <w:br/>
        <w:t xml:space="preserve">    "dev": "vite",</w:t>
        <w:br/>
        <w:t xml:space="preserve">    "build": "vite build",</w:t>
        <w:br/>
        <w:t xml:space="preserve">    "preview": "vite preview"</w:t>
        <w:br/>
        <w:t xml:space="preserve">  },</w:t>
        <w:br/>
        <w:t xml:space="preserve">  "dependencies": {</w:t>
        <w:br/>
        <w:t xml:space="preserve">    "react": "^18.0.0",</w:t>
        <w:br/>
        <w:t xml:space="preserve">    "react-dom": "^18.0.0"</w:t>
        <w:br/>
        <w:t xml:space="preserve">  },</w:t>
        <w:br/>
        <w:t xml:space="preserve">  "devDependencies": {</w:t>
        <w:br/>
        <w:t xml:space="preserve">    "@vitejs/plugin-react-swc": "^3.0.0",</w:t>
        <w:br/>
        <w:t xml:space="preserve">    "vite": "^4.0.0"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